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Blunt Sort: A Novel Approach to Sorting Using Reverse Selection Swaps</w:t>
      </w:r>
    </w:p>
    <w:p>
      <w:pPr>
        <w:jc w:val="center"/>
      </w:pPr>
      <w:r>
        <w:t>Yadhnika Wakde</w:t>
        <w:br/>
        <w:t>Shri Ramdeobaba College of Engineering and Management</w:t>
        <w:br/>
        <w:t>6th Semester, Data Science</w:t>
        <w:br/>
      </w:r>
    </w:p>
    <w:p>
      <w:r>
        <w:br w:type="page"/>
      </w:r>
    </w:p>
    <w:p>
      <w:pPr>
        <w:pStyle w:val="Heading2"/>
      </w:pPr>
      <w:r>
        <w:t>1. Introduction</w:t>
      </w:r>
    </w:p>
    <w:p>
      <w:r>
        <w:t>Sorting is a crucial operation in computing, used in databases, search algorithms, and optimization problems. Common sorting techniques like Bubble Sort, Selection Sort, and Quick Sort have been extensively studied.</w:t>
        <w:br/>
        <w:br/>
        <w:t>Blunt Sort introduces a reverse selection approach, where instead of finding the minimum and placing it in order, it finds larger elements and swaps them forward aggressively. This creates a distinctive sorting behavior that has not been formally recognized in existing literature.</w:t>
      </w:r>
    </w:p>
    <w:p>
      <w:pPr>
        <w:pStyle w:val="Heading2"/>
      </w:pPr>
      <w:r>
        <w:t>2. Objectives</w:t>
      </w:r>
    </w:p>
    <w:p>
      <w:r>
        <w:t>The primary objectives of developing Blunt Sort are:</w:t>
        <w:br/>
        <w:t>1. To introduce an alternative sorting algorithm with a unique selection approach.</w:t>
        <w:br/>
        <w:t>2. To compare Blunt Sort with traditional sorting algorithms.</w:t>
        <w:br/>
        <w:t>3. To analyze its time and space complexity.</w:t>
        <w:br/>
        <w:t>4. To explore its potential applications and optimizations.</w:t>
      </w:r>
    </w:p>
    <w:p>
      <w:pPr>
        <w:pStyle w:val="Heading2"/>
      </w:pPr>
      <w:r>
        <w:t>3. Algorithm Explanation</w:t>
      </w:r>
    </w:p>
    <w:p>
      <w:r>
        <w:t>Blunt Sort operates by iterating through the list, comparing elements, and swapping when necessary:</w:t>
        <w:br/>
        <w:t>- For each index i, scan the remaining list from i to n.</w:t>
        <w:br/>
        <w:t>- If a larger element is found at j &gt; i, swap it with i.</w:t>
        <w:br/>
        <w:t>- Repeat this for all indices until the list is fully sorted in descending order.</w:t>
      </w:r>
    </w:p>
    <w:p>
      <w:pPr>
        <w:pStyle w:val="Heading3"/>
      </w:pPr>
      <w:r>
        <w:t>3.1 Pseudo-Code</w:t>
      </w:r>
    </w:p>
    <w:p>
      <w:r>
        <w:t>BluntSort(nums)</w:t>
        <w:br/>
        <w:t xml:space="preserve">    for i from 0 to length(nums) - 1:</w:t>
        <w:br/>
        <w:t xml:space="preserve">        for j from i to length(nums) - 1:</w:t>
        <w:br/>
        <w:t xml:space="preserve">            if nums[i] &lt; nums[j]:</w:t>
        <w:br/>
        <w:t xml:space="preserve">                swap nums[i] and nums[j]</w:t>
      </w:r>
    </w:p>
    <w:p>
      <w:pPr>
        <w:pStyle w:val="Heading3"/>
      </w:pPr>
      <w:r>
        <w:t>3.2 Implementation (Python)</w:t>
      </w:r>
    </w:p>
    <w:p>
      <w:r>
        <w:t>def blunt_sort(nums):</w:t>
        <w:br/>
        <w:t xml:space="preserve">    n = len(nums)</w:t>
        <w:br/>
        <w:t xml:space="preserve">    for i in range(n):</w:t>
        <w:br/>
        <w:t xml:space="preserve">        for j in range(i, n):</w:t>
        <w:br/>
        <w:t xml:space="preserve">            if nums[i] &lt; nums[j]:  # Swap if a larger number is found</w:t>
        <w:br/>
        <w:t xml:space="preserve">                nums[i], nums[j] = nums[j], nums[i]</w:t>
        <w:br/>
        <w:t xml:space="preserve">    return nums</w:t>
      </w:r>
    </w:p>
    <w:p>
      <w:pPr>
        <w:pStyle w:val="Heading2"/>
      </w:pPr>
      <w:r>
        <w:t>4. Time and Space Complexity Analysis</w:t>
      </w:r>
    </w:p>
    <w:p>
      <w:r>
        <w:t>Blunt Sort has the same O(n²) complexity as Bubble and Selection Sort, but differs in the way elements are swapped. It does not optimize swaps, meaning it may perform unnecessary exchanges, leading to a higher constant factor overhead.</w:t>
        <w:br/>
        <w:br/>
        <w:t>Best Case: O(n²)</w:t>
        <w:br/>
        <w:t>Worst Case: O(n²)</w:t>
        <w:br/>
        <w:t>Average Case: O(n²)</w:t>
        <w:br/>
        <w:t>Space Complexity: O(1)</w:t>
      </w:r>
    </w:p>
    <w:p>
      <w:pPr>
        <w:pStyle w:val="Heading2"/>
      </w:pPr>
      <w:r>
        <w:t>5. Conclusion &amp; Future Scope</w:t>
      </w:r>
    </w:p>
    <w:p>
      <w:r>
        <w:t>Blunt Sort is a new, aggressive sorting algorithm that sorts in descending order by default. While it does not outperform optimized algorithms, it provides an interesting approach to selection-based sorting.</w:t>
        <w:br/>
        <w:br/>
        <w:t>Potential improvements include:</w:t>
        <w:br/>
        <w:t>- Implementing early stopping to break out of unnecessary loops.</w:t>
        <w:br/>
        <w:t>- Modifying it for ascending order sorting efficiently.</w:t>
        <w:br/>
        <w:t>- Exploring hybrid approaches where Blunt Sort is used for specific cases.</w:t>
      </w:r>
    </w:p>
    <w:p>
      <w:pPr>
        <w:pStyle w:val="Heading2"/>
      </w:pPr>
      <w:r>
        <w:t>6. References</w:t>
      </w:r>
    </w:p>
    <w:p>
      <w:r>
        <w:t>1. Cormen, T. H., Leiserson, C. E., Rivest, R. L., &amp; Stein, C. (2009). Introduction to Algorithms. MIT Press.</w:t>
        <w:br/>
        <w:t>2. Knuth, D. E. (1997). The Art of Computer Programming, Volume 3: Sorting and Searching. Addison-Wesley.</w:t>
        <w:br/>
        <w:t>3. Sorting Algorithms - GeeksforGeeks, Wikipedia, etc.</w:t>
      </w:r>
    </w:p>
    <w:p>
      <w:pPr>
        <w:pStyle w:val="Heading2"/>
      </w:pPr>
      <w:r>
        <w:t>7. Example Runs &amp; Comparisons</w:t>
      </w:r>
    </w:p>
    <w:p>
      <w:r>
        <w:t>Below are sample runs of Blunt Sort compared with Selection Sort.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Algorithm</w:t>
            </w:r>
          </w:p>
        </w:tc>
        <w:tc>
          <w:tcPr>
            <w:tcW w:type="dxa" w:w="2880"/>
          </w:tcPr>
          <w:p>
            <w:r>
              <w:t>Input Array</w:t>
            </w:r>
          </w:p>
        </w:tc>
        <w:tc>
          <w:tcPr>
            <w:tcW w:type="dxa" w:w="2880"/>
          </w:tcPr>
          <w:p>
            <w:r>
              <w:t>Sorted Output</w:t>
            </w:r>
          </w:p>
        </w:tc>
      </w:tr>
      <w:tr>
        <w:tc>
          <w:tcPr>
            <w:tcW w:type="dxa" w:w="2880"/>
          </w:tcPr>
          <w:p>
            <w:r>
              <w:t>Blunt Sort</w:t>
            </w:r>
          </w:p>
        </w:tc>
        <w:tc>
          <w:tcPr>
            <w:tcW w:type="dxa" w:w="2880"/>
          </w:tcPr>
          <w:p>
            <w:r>
              <w:t>[10, 1, -2, 5, 0, 6, -4, 5]</w:t>
            </w:r>
          </w:p>
        </w:tc>
        <w:tc>
          <w:tcPr>
            <w:tcW w:type="dxa" w:w="2880"/>
          </w:tcPr>
          <w:p>
            <w:r>
              <w:t>[10, 6, 5, 5, 1, 0, -2, -4]</w:t>
            </w:r>
          </w:p>
        </w:tc>
      </w:tr>
      <w:tr>
        <w:tc>
          <w:tcPr>
            <w:tcW w:type="dxa" w:w="2880"/>
          </w:tcPr>
          <w:p>
            <w:r>
              <w:t>Selection Sort</w:t>
            </w:r>
          </w:p>
        </w:tc>
        <w:tc>
          <w:tcPr>
            <w:tcW w:type="dxa" w:w="2880"/>
          </w:tcPr>
          <w:p>
            <w:r>
              <w:t>[10, 1, -2, 5, 0, 6, -4, 5]</w:t>
            </w:r>
          </w:p>
        </w:tc>
        <w:tc>
          <w:tcPr>
            <w:tcW w:type="dxa" w:w="2880"/>
          </w:tcPr>
          <w:p>
            <w:r>
              <w:t>[-4, -2, 0, 1, 5, 5, 6, 10]</w:t>
            </w:r>
          </w:p>
        </w:tc>
      </w:tr>
      <w:tr>
        <w:tc>
          <w:tcPr>
            <w:tcW w:type="dxa" w:w="2880"/>
          </w:tcPr>
          <w:p>
            <w:r>
              <w:t>Bubble Sort</w:t>
            </w:r>
          </w:p>
        </w:tc>
        <w:tc>
          <w:tcPr>
            <w:tcW w:type="dxa" w:w="2880"/>
          </w:tcPr>
          <w:p>
            <w:r>
              <w:t>[10, 1, -2, 5, 0, 6, -4, 5]</w:t>
            </w:r>
          </w:p>
        </w:tc>
        <w:tc>
          <w:tcPr>
            <w:tcW w:type="dxa" w:w="2880"/>
          </w:tcPr>
          <w:p>
            <w:r>
              <w:t>[-4, -2, 0, 1, 5, 5, 6, 10]</w:t>
            </w:r>
          </w:p>
        </w:tc>
      </w:tr>
    </w:tbl>
    <w:p>
      <w:r>
        <w:br/>
        <w:t>As seen above, Blunt Sort inherently sorts in descending order, unlike traditional sorting algorithms.</w:t>
      </w:r>
    </w:p>
    <w:p>
      <w:pPr>
        <w:pStyle w:val="Heading2"/>
      </w:pPr>
      <w:r>
        <w:t>8. Graphical Analysis</w:t>
      </w:r>
    </w:p>
    <w:p>
      <w:r>
        <w:t>The following graph compares the time complexity of Blunt Sort with other sorting algorithms.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unt_Sort_Complexity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Blunt Sort has a similar O(n²) complexity to Selection Sort but may be slower due to excessive swaps.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